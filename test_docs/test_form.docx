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Information Form</w:t>
      </w:r>
    </w:p>
    <w:p>
      <w:r>
        <w:t>Patient Name: ____________________</w:t>
      </w:r>
    </w:p>
    <w:p>
      <w:r>
        <w:t>Date of Birth: ____________________</w:t>
      </w:r>
    </w:p>
    <w:p>
      <w:r>
        <w:t>Email: ____________________</w:t>
      </w:r>
    </w:p>
    <w:p>
      <w:r>
        <w:t>Phone: ____________________</w:t>
      </w:r>
    </w:p>
    <w:p/>
    <w:p>
      <w:pPr>
        <w:pStyle w:val="Heading1"/>
      </w:pPr>
      <w:r>
        <w:t>Contact Preference</w:t>
      </w:r>
    </w:p>
    <w:p>
      <w:r>
        <w:t>Preferred contact method:</w:t>
      </w:r>
    </w:p>
    <w:p>
      <w:r>
        <w:t>□ Email  □ Phone  □ Mail</w:t>
      </w:r>
    </w:p>
    <w:p/>
    <w:p>
      <w:pPr>
        <w:pStyle w:val="Heading1"/>
      </w:pPr>
      <w:r>
        <w:t>Medical History</w:t>
      </w:r>
    </w:p>
    <w:p>
      <w:r>
        <w:t>Do you have any allergies? □ Yes □ No</w:t>
      </w:r>
    </w:p>
    <w:p>
      <w:r>
        <w:t>Are you currently taking any medications? □ Yes □ No</w:t>
      </w:r>
    </w:p>
    <w:p/>
    <w:p>
      <w:pPr>
        <w:pStyle w:val="Heading1"/>
      </w:pPr>
      <w:r>
        <w:t>Signature</w:t>
      </w:r>
    </w:p>
    <w:p>
      <w:r>
        <w:t>Patient Signature: ____________________</w:t>
      </w:r>
    </w:p>
    <w:p>
      <w:r>
        <w:t>Date: 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