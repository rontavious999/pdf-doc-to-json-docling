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New Patient Information Form</w:t>
      </w:r>
    </w:p>
    <w:p>
      <w:pPr>
        <w:pStyle w:val="Heading1"/>
      </w:pPr>
      <w:r>
        <w:t>Patient Information</w:t>
      </w:r>
    </w:p>
    <w:p>
      <w:r>
        <w:t>First Name: _________________</w:t>
      </w:r>
    </w:p>
    <w:p>
      <w:r>
        <w:t>Last Name: _________________</w:t>
      </w:r>
    </w:p>
    <w:p>
      <w:r>
        <w:t>Date of Birth: _________________</w:t>
      </w:r>
    </w:p>
    <w:p>
      <w:r>
        <w:t>Phone: _________________</w:t>
      </w:r>
    </w:p>
    <w:p>
      <w:r>
        <w:t>Email: _________________</w:t>
      </w:r>
    </w:p>
    <w:p>
      <w:r>
        <w:t>Address: _________________</w:t>
      </w:r>
    </w:p>
    <w:p>
      <w:r>
        <w:t>City: _________________</w:t>
      </w:r>
    </w:p>
    <w:p>
      <w:r>
        <w:t>State: _________________</w:t>
      </w:r>
    </w:p>
    <w:p>
      <w:r>
        <w:t>Zip: _________________</w:t>
      </w:r>
    </w:p>
    <w:p>
      <w:pPr>
        <w:pStyle w:val="Heading1"/>
      </w:pPr>
      <w:r>
        <w:t>Medical History</w:t>
      </w:r>
    </w:p>
    <w:p>
      <w:r>
        <w:t>☐ Diabetes</w:t>
      </w:r>
    </w:p>
    <w:p>
      <w:r>
        <w:t>☐ High Blood Pressure</w:t>
      </w:r>
    </w:p>
    <w:p>
      <w:r>
        <w:t>☐ Heart Disease</w:t>
      </w:r>
    </w:p>
    <w:p>
      <w:r>
        <w:t>☐ Allergies</w:t>
      </w:r>
    </w:p>
    <w:p>
      <w:r>
        <w:t>☐ Previous Surgery</w:t>
      </w:r>
    </w:p>
    <w:p>
      <w:pPr>
        <w:pStyle w:val="Heading1"/>
      </w:pPr>
      <w:r>
        <w:t>Signature</w:t>
      </w:r>
    </w:p>
    <w:p>
      <w:r>
        <w:t>Patient Signature: _________________________ Date: 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